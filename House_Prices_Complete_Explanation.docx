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378" w:rsidRDefault="00F25378" w:rsidP="00F25378">
      <w:pPr>
        <w:pStyle w:val="BodyText"/>
        <w:ind w:left="7"/>
        <w:rPr>
          <w:rFonts w:ascii="Times New Roman"/>
          <w:b/>
          <w:sz w:val="20"/>
        </w:rPr>
      </w:pPr>
      <w:r>
        <w:rPr>
          <w:rFonts w:ascii="Times New Roman"/>
          <w:b/>
          <w:noProof/>
          <w:sz w:val="20"/>
          <w:lang w:val="en-GB" w:eastAsia="en-GB"/>
        </w:rPr>
        <w:drawing>
          <wp:inline distT="0" distB="0" distL="0" distR="0" wp14:anchorId="15FAEECA" wp14:editId="56A7754D">
            <wp:extent cx="5961735" cy="1377696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1735" cy="137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378" w:rsidRDefault="00F25378" w:rsidP="00F25378">
      <w:pPr>
        <w:pStyle w:val="BodyText"/>
        <w:rPr>
          <w:rFonts w:ascii="Times New Roman"/>
          <w:b/>
          <w:sz w:val="20"/>
        </w:rPr>
      </w:pPr>
    </w:p>
    <w:p w:rsidR="00F25378" w:rsidRDefault="00F25378" w:rsidP="00F25378">
      <w:pPr>
        <w:pStyle w:val="BodyText"/>
        <w:spacing w:before="52"/>
        <w:jc w:val="center"/>
        <w:rPr>
          <w:rFonts w:ascii="Times New Roman"/>
          <w:b/>
          <w:sz w:val="36"/>
          <w:szCs w:val="36"/>
        </w:rPr>
      </w:pPr>
      <w:r w:rsidRPr="006907DF">
        <w:rPr>
          <w:rFonts w:ascii="Times New Roman"/>
          <w:b/>
          <w:sz w:val="36"/>
          <w:szCs w:val="36"/>
        </w:rPr>
        <w:t>Programming for AI</w:t>
      </w:r>
    </w:p>
    <w:p w:rsidR="00F25378" w:rsidRDefault="00F25378" w:rsidP="00F25378">
      <w:pPr>
        <w:pStyle w:val="BodyText"/>
        <w:spacing w:before="52"/>
        <w:rPr>
          <w:rFonts w:ascii="Times New Roman"/>
          <w:b/>
          <w:sz w:val="36"/>
          <w:szCs w:val="36"/>
        </w:rPr>
      </w:pPr>
      <w:r>
        <w:rPr>
          <w:rFonts w:ascii="Times New Roman"/>
          <w:b/>
          <w:sz w:val="36"/>
          <w:szCs w:val="36"/>
        </w:rPr>
        <w:t>Name : Muhammad Maayer Hassan</w:t>
      </w:r>
    </w:p>
    <w:p w:rsidR="00F25378" w:rsidRDefault="00F25378" w:rsidP="00F25378">
      <w:pPr>
        <w:pStyle w:val="BodyText"/>
        <w:spacing w:before="52"/>
        <w:rPr>
          <w:rFonts w:ascii="Times New Roman"/>
          <w:b/>
          <w:sz w:val="36"/>
          <w:szCs w:val="36"/>
        </w:rPr>
      </w:pPr>
      <w:r>
        <w:rPr>
          <w:rFonts w:ascii="Times New Roman"/>
          <w:b/>
          <w:sz w:val="36"/>
          <w:szCs w:val="36"/>
        </w:rPr>
        <w:t>Subject: PAI (Lab)</w:t>
      </w:r>
    </w:p>
    <w:p w:rsidR="00F25378" w:rsidRDefault="00F25378" w:rsidP="00F25378">
      <w:pPr>
        <w:pStyle w:val="BodyText"/>
        <w:spacing w:before="52"/>
        <w:rPr>
          <w:rFonts w:ascii="Times New Roman"/>
          <w:b/>
          <w:sz w:val="36"/>
          <w:szCs w:val="36"/>
        </w:rPr>
      </w:pPr>
      <w:r>
        <w:rPr>
          <w:rFonts w:ascii="Times New Roman"/>
          <w:b/>
          <w:sz w:val="36"/>
          <w:szCs w:val="36"/>
        </w:rPr>
        <w:t>Submiting to: Sir Rasikh</w:t>
      </w:r>
    </w:p>
    <w:p w:rsidR="00F25378" w:rsidRPr="006907DF" w:rsidRDefault="00F25378" w:rsidP="00F25378">
      <w:pPr>
        <w:pStyle w:val="BodyText"/>
        <w:spacing w:before="52"/>
        <w:rPr>
          <w:rFonts w:ascii="Times New Roman"/>
          <w:b/>
          <w:sz w:val="36"/>
          <w:szCs w:val="36"/>
        </w:rPr>
      </w:pPr>
      <w:r>
        <w:rPr>
          <w:rFonts w:ascii="Times New Roman"/>
          <w:b/>
          <w:sz w:val="36"/>
          <w:szCs w:val="36"/>
        </w:rPr>
        <w:t>Roll no: su-92-bsaim-f23-099</w:t>
      </w:r>
      <w:bookmarkStart w:id="0" w:name="_GoBack"/>
      <w:bookmarkEnd w:id="0"/>
    </w:p>
    <w:p w:rsidR="00095695" w:rsidRDefault="00F25378">
      <w:pPr>
        <w:pStyle w:val="Heading1"/>
      </w:pPr>
      <w:r>
        <w:t>House Prices Kaggle Competition - Code Explanation</w:t>
      </w:r>
    </w:p>
    <w:p w:rsidR="00095695" w:rsidRDefault="00F25378">
      <w:pPr>
        <w:pStyle w:val="Heading2"/>
      </w:pPr>
      <w:r>
        <w:t>1. Introduction</w:t>
      </w:r>
    </w:p>
    <w:p w:rsidR="00095695" w:rsidRDefault="00F25378">
      <w:r>
        <w:t xml:space="preserve">This document explains the implementation of the House Prices machine learning model developed for the Kaggle competition. The goal is to predict the sale price of houses based on various </w:t>
      </w:r>
      <w:r>
        <w:t>features such as square footage, location, and amenities.</w:t>
      </w:r>
    </w:p>
    <w:p w:rsidR="00095695" w:rsidRDefault="00F25378">
      <w:pPr>
        <w:pStyle w:val="Heading2"/>
      </w:pPr>
      <w:r>
        <w:t>2. Data Loading and Preprocessing</w:t>
      </w:r>
    </w:p>
    <w:p w:rsidR="00095695" w:rsidRDefault="00F25378">
      <w:r>
        <w:t>The dataset is read into Pandas DataFrames for easy manipulation. Seaborn and Matplotlib are imported for data visualization. Scikit-learn preprocessing tools are u</w:t>
      </w:r>
      <w:r>
        <w:t>sed for handling missing values and encoding categorical features.</w:t>
      </w:r>
    </w:p>
    <w:p w:rsidR="00095695" w:rsidRDefault="00F25378">
      <w:r>
        <w:t>Example code:</w:t>
      </w:r>
    </w:p>
    <w:p w:rsidR="00095695" w:rsidRDefault="00F25378">
      <w:r>
        <w:br/>
        <w:t>import pandas as pd</w:t>
      </w:r>
      <w:r>
        <w:br/>
        <w:t>import numpy as np</w:t>
      </w:r>
      <w:r>
        <w:br/>
        <w:t>import matplotlib.pyplot as plt</w:t>
      </w:r>
      <w:r>
        <w:br/>
        <w:t>import seaborn as sns</w:t>
      </w:r>
      <w:r>
        <w:br/>
        <w:t>from sklearn.model_selection import train_test_split, GridSearchCV</w:t>
      </w:r>
      <w:r>
        <w:br/>
        <w:t>from sklearn.p</w:t>
      </w:r>
      <w:r>
        <w:t>reprocessing import StandardScaler, OneHotEncoder</w:t>
      </w:r>
      <w:r>
        <w:br/>
        <w:t>from sklearn.compose import ColumnTransformer</w:t>
      </w:r>
      <w:r>
        <w:br/>
        <w:t>from sklearn.pipeline import Pipeline</w:t>
      </w:r>
      <w:r>
        <w:br/>
      </w:r>
      <w:r>
        <w:lastRenderedPageBreak/>
        <w:t>from sklearn.impute import SimpleImputer</w:t>
      </w:r>
      <w:r>
        <w:br/>
        <w:t>from sklearn.ensemble import RandomForestRegressor</w:t>
      </w:r>
      <w:r>
        <w:br/>
        <w:t>from xgboost import XGBRegress</w:t>
      </w:r>
      <w:r>
        <w:t>or</w:t>
      </w:r>
      <w:r>
        <w:br/>
        <w:t>from lightgbm import LGBMRegressor</w:t>
      </w:r>
      <w:r>
        <w:br/>
        <w:t>from sklearn.metrics import mean_squared_error</w:t>
      </w:r>
      <w:r>
        <w:br/>
      </w:r>
      <w:r>
        <w:br/>
        <w:t># Load dataset</w:t>
      </w:r>
      <w:r>
        <w:br/>
        <w:t>train_df = pd.read_csv("train.csv")</w:t>
      </w:r>
      <w:r>
        <w:br/>
        <w:t>test_df = pd.read_csv("test.csv")</w:t>
      </w:r>
      <w:r>
        <w:br/>
      </w:r>
    </w:p>
    <w:p w:rsidR="00095695" w:rsidRDefault="00F25378">
      <w:pPr>
        <w:pStyle w:val="Heading2"/>
      </w:pPr>
      <w:r>
        <w:t>3. Exploratory Data Analysis (EDA)</w:t>
      </w:r>
    </w:p>
    <w:p w:rsidR="00095695" w:rsidRDefault="00F25378">
      <w:r>
        <w:t>EDA helps understand the data distribution and id</w:t>
      </w:r>
      <w:r>
        <w:t>entify missing values.</w:t>
      </w:r>
    </w:p>
    <w:p w:rsidR="00095695" w:rsidRDefault="00F25378">
      <w:r>
        <w:t>Example code:</w:t>
      </w:r>
    </w:p>
    <w:p w:rsidR="00095695" w:rsidRDefault="00F25378">
      <w:r>
        <w:br/>
        <w:t>print(train_df.info())</w:t>
      </w:r>
      <w:r>
        <w:br/>
        <w:t>print(train_df.describe())</w:t>
      </w:r>
      <w:r>
        <w:br/>
        <w:t>sns.heatmap(train_df.isnull(), cbar=False)</w:t>
      </w:r>
      <w:r>
        <w:br/>
        <w:t>plt.show()</w:t>
      </w:r>
      <w:r>
        <w:br/>
      </w:r>
    </w:p>
    <w:p w:rsidR="00095695" w:rsidRDefault="00F25378">
      <w:pPr>
        <w:pStyle w:val="Heading2"/>
      </w:pPr>
      <w:r>
        <w:t>4. Feature Engineering</w:t>
      </w:r>
    </w:p>
    <w:p w:rsidR="00095695" w:rsidRDefault="00F25378">
      <w:r>
        <w:t>Feature engineering involves transforming raw data into meaningful features for the model.</w:t>
      </w:r>
    </w:p>
    <w:p w:rsidR="00095695" w:rsidRDefault="00F25378">
      <w:r>
        <w:t>Example code:</w:t>
      </w:r>
    </w:p>
    <w:p w:rsidR="00095695" w:rsidRDefault="00F25378">
      <w:r>
        <w:br/>
        <w:t>train_df['TotalSF'] = train_df['TotalBsmtSF'] + train_df['1stFlrSF'] + train_df['2ndFlrSF']</w:t>
      </w:r>
      <w:r>
        <w:br/>
        <w:t>test_df['TotalSF'] = test_df['TotalBsmtSF'] + test_df['1stFlrSF'] + test_df['2ndFlrSF']</w:t>
      </w:r>
      <w:r>
        <w:br/>
      </w:r>
    </w:p>
    <w:p w:rsidR="00095695" w:rsidRDefault="00F25378">
      <w:pPr>
        <w:pStyle w:val="Heading2"/>
      </w:pPr>
      <w:r>
        <w:t>5. Data Preprocessing</w:t>
      </w:r>
    </w:p>
    <w:p w:rsidR="00095695" w:rsidRDefault="00F25378">
      <w:r>
        <w:t xml:space="preserve">Handling missing values and encoding </w:t>
      </w:r>
      <w:r>
        <w:t>categorical data.</w:t>
      </w:r>
    </w:p>
    <w:p w:rsidR="00095695" w:rsidRDefault="00F25378">
      <w:r>
        <w:t>Example code:</w:t>
      </w:r>
    </w:p>
    <w:p w:rsidR="00095695" w:rsidRDefault="00F25378">
      <w:r>
        <w:br/>
        <w:t>numeric_features = train_df.select_dtypes(include=['int64', 'float64']).columns.tolist()</w:t>
      </w:r>
      <w:r>
        <w:br/>
        <w:t>categorical_features = train_df.select_dtypes(include=['object']).columns.tolist()</w:t>
      </w:r>
      <w:r>
        <w:br/>
      </w:r>
      <w:r>
        <w:br/>
        <w:t>numeric_transformer = Pipeline(steps=[</w:t>
      </w:r>
      <w:r>
        <w:br/>
        <w:t xml:space="preserve">    ('imput</w:t>
      </w:r>
      <w:r>
        <w:t>er', SimpleImputer(strategy='median')),</w:t>
      </w:r>
      <w:r>
        <w:br/>
        <w:t xml:space="preserve">    ('scaler', StandardScaler())])</w:t>
      </w:r>
      <w:r>
        <w:br/>
      </w:r>
      <w:r>
        <w:br/>
      </w:r>
      <w:r>
        <w:lastRenderedPageBreak/>
        <w:t>categorical_transformer = Pipeline(steps=[</w:t>
      </w:r>
      <w:r>
        <w:br/>
        <w:t xml:space="preserve">    ('imputer', SimpleImputer(strategy='most_frequent')),</w:t>
      </w:r>
      <w:r>
        <w:br/>
        <w:t xml:space="preserve">    ('onehot', OneHotEncoder(handle_unknown='ignore'))])</w:t>
      </w:r>
      <w:r>
        <w:br/>
      </w:r>
      <w:r>
        <w:br/>
        <w:t>preprocessor = Column</w:t>
      </w:r>
      <w:r>
        <w:t>Transformer(</w:t>
      </w:r>
      <w:r>
        <w:br/>
        <w:t xml:space="preserve">    transformers=[</w:t>
      </w:r>
      <w:r>
        <w:br/>
        <w:t xml:space="preserve">        ('num', numeric_transformer, numeric_features),</w:t>
      </w:r>
      <w:r>
        <w:br/>
        <w:t xml:space="preserve">        ('cat', categorical_transformer, categorical_features)])</w:t>
      </w:r>
      <w:r>
        <w:br/>
      </w:r>
    </w:p>
    <w:p w:rsidR="00095695" w:rsidRDefault="00F25378">
      <w:pPr>
        <w:pStyle w:val="Heading2"/>
      </w:pPr>
      <w:r>
        <w:t>6. Model Training and Evaluation</w:t>
      </w:r>
    </w:p>
    <w:p w:rsidR="00095695" w:rsidRDefault="00F25378">
      <w:r>
        <w:t>Multiple models are trained and compared.</w:t>
      </w:r>
    </w:p>
    <w:p w:rsidR="00095695" w:rsidRDefault="00F25378">
      <w:r>
        <w:t>Example code:</w:t>
      </w:r>
    </w:p>
    <w:p w:rsidR="00095695" w:rsidRDefault="00F25378">
      <w:r>
        <w:br/>
        <w:t>models = {</w:t>
      </w:r>
      <w:r>
        <w:br/>
        <w:t xml:space="preserve"> </w:t>
      </w:r>
      <w:r>
        <w:t xml:space="preserve">   'RandomForest': RandomForestRegressor(random_state=42),</w:t>
      </w:r>
      <w:r>
        <w:br/>
        <w:t xml:space="preserve">    'XGBoost': XGBRegressor(objective='reg:squarederror', random_state=42),</w:t>
      </w:r>
      <w:r>
        <w:br/>
        <w:t xml:space="preserve">    'LightGBM': LGBMRegressor()</w:t>
      </w:r>
      <w:r>
        <w:br/>
        <w:t>}</w:t>
      </w:r>
      <w:r>
        <w:br/>
      </w:r>
      <w:r>
        <w:br/>
        <w:t>X = train_df.drop(columns=['Id', 'SalePrice'])</w:t>
      </w:r>
      <w:r>
        <w:br/>
        <w:t>y = train_df['SalePrice']</w:t>
      </w:r>
      <w:r>
        <w:br/>
        <w:t>X_train, X_va</w:t>
      </w:r>
      <w:r>
        <w:t>l, y_train, y_val = train_test_split(X, y, test_size=0.2, random_state=42)</w:t>
      </w:r>
      <w:r>
        <w:br/>
      </w:r>
      <w:r>
        <w:br/>
        <w:t>for name, model in models.items():</w:t>
      </w:r>
      <w:r>
        <w:br/>
        <w:t xml:space="preserve">    pipeline = Pipeline(steps=[('preprocessor', preprocessor),</w:t>
      </w:r>
      <w:r>
        <w:br/>
        <w:t xml:space="preserve">                               ('regressor', model)])</w:t>
      </w:r>
      <w:r>
        <w:br/>
        <w:t xml:space="preserve">    pipeline.fit(X_train, y_</w:t>
      </w:r>
      <w:r>
        <w:t>train)</w:t>
      </w:r>
      <w:r>
        <w:br/>
        <w:t xml:space="preserve">    y_pred = pipeline.predict(X_val)</w:t>
      </w:r>
      <w:r>
        <w:br/>
        <w:t xml:space="preserve">    rmse = np.sqrt(mean_squared_error(y_val, y_pred))</w:t>
      </w:r>
      <w:r>
        <w:br/>
        <w:t xml:space="preserve">    print(f'Model: {name}')</w:t>
      </w:r>
      <w:r>
        <w:br/>
        <w:t xml:space="preserve">    print(f'RMSE: {rmse:.4f}')</w:t>
      </w:r>
      <w:r>
        <w:br/>
      </w:r>
    </w:p>
    <w:p w:rsidR="00095695" w:rsidRDefault="00F25378">
      <w:pPr>
        <w:pStyle w:val="Heading2"/>
      </w:pPr>
      <w:r>
        <w:t>7. Final Model Selection and Prediction</w:t>
      </w:r>
    </w:p>
    <w:p w:rsidR="00095695" w:rsidRDefault="00F25378">
      <w:r>
        <w:t>The best model is selected and used for predictions.</w:t>
      </w:r>
    </w:p>
    <w:p w:rsidR="00095695" w:rsidRDefault="00F25378">
      <w:r>
        <w:t>Examp</w:t>
      </w:r>
      <w:r>
        <w:t>le code:</w:t>
      </w:r>
    </w:p>
    <w:p w:rsidR="00095695" w:rsidRDefault="00F25378">
      <w:r>
        <w:br/>
        <w:t>best_model = XGBRegressor(objective='reg:squarederror', random_state=42)</w:t>
      </w:r>
      <w:r>
        <w:br/>
        <w:t>best_pipeline = Pipeline(steps=[('preprocessor', preprocessor),</w:t>
      </w:r>
      <w:r>
        <w:br/>
        <w:t xml:space="preserve">                                ('regressor', best_model)])</w:t>
      </w:r>
      <w:r>
        <w:br/>
      </w:r>
      <w:r>
        <w:lastRenderedPageBreak/>
        <w:t>best_pipeline.fit(X, y)</w:t>
      </w:r>
      <w:r>
        <w:br/>
      </w:r>
      <w:r>
        <w:br/>
        <w:t>X_test = test_df.drop(co</w:t>
      </w:r>
      <w:r>
        <w:t>lumns=['Id'])</w:t>
      </w:r>
      <w:r>
        <w:br/>
        <w:t>test_df['SalePrice'] = best_pipeline.predict(X_test)</w:t>
      </w:r>
      <w:r>
        <w:br/>
        <w:t>submission = test_df[['Id', 'SalePrice']]</w:t>
      </w:r>
      <w:r>
        <w:br/>
        <w:t>submission.to_csv('submission.csv', index=False)</w:t>
      </w:r>
      <w:r>
        <w:br/>
      </w:r>
    </w:p>
    <w:p w:rsidR="00095695" w:rsidRDefault="00F25378">
      <w:pPr>
        <w:pStyle w:val="Heading2"/>
      </w:pPr>
      <w:r>
        <w:t>8. Conclusion</w:t>
      </w:r>
    </w:p>
    <w:p w:rsidR="00095695" w:rsidRDefault="00F25378">
      <w:r>
        <w:t>This notebook provides a step-by-step approach to solving the House Prices competit</w:t>
      </w:r>
      <w:r>
        <w:t>ion, covering:</w:t>
      </w:r>
    </w:p>
    <w:p w:rsidR="00095695" w:rsidRDefault="00F25378">
      <w:r>
        <w:t>- Data preprocessing &amp; feature engineering</w:t>
      </w:r>
    </w:p>
    <w:p w:rsidR="00095695" w:rsidRDefault="00F25378">
      <w:r>
        <w:t>- Model selection &amp; evaluation</w:t>
      </w:r>
    </w:p>
    <w:p w:rsidR="00095695" w:rsidRDefault="00F25378">
      <w:r>
        <w:t>- Final submission generation</w:t>
      </w:r>
    </w:p>
    <w:p w:rsidR="00095695" w:rsidRDefault="00095695"/>
    <w:sectPr w:rsidR="000956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95695"/>
    <w:rsid w:val="0015074B"/>
    <w:rsid w:val="0029639D"/>
    <w:rsid w:val="00326F90"/>
    <w:rsid w:val="00AA1D8D"/>
    <w:rsid w:val="00B47730"/>
    <w:rsid w:val="00CB0664"/>
    <w:rsid w:val="00F2537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74F128"/>
  <w14:defaultImageDpi w14:val="300"/>
  <w15:docId w15:val="{FA052272-4BB1-4C06-B2A5-808BBF353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7C2A572-2339-47F4-925D-7AB06974A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413</Words>
  <Characters>3671</Characters>
  <Application>Microsoft Office Word</Application>
  <DocSecurity>0</DocSecurity>
  <Lines>122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Malik Maayer</cp:lastModifiedBy>
  <cp:revision>2</cp:revision>
  <dcterms:created xsi:type="dcterms:W3CDTF">2013-12-23T23:15:00Z</dcterms:created>
  <dcterms:modified xsi:type="dcterms:W3CDTF">2025-03-08T07:04:00Z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eedec6ae7f293955a8285c6fa917ca6b3d564831c390e94ea471788709ae0cfc</vt:lpwstr>
  </property>
</Properties>
</file>